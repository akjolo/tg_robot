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Глава 1: 5797638837_file_0.docx</w:t>
      </w:r>
    </w:p>
    <w:p>
      <w:pPr>
        <w:pStyle w:val="Heading1"/>
      </w:pPr>
      <w:r>
        <w:t>Глава 2: 5797638837_file_1.docx</w:t>
      </w:r>
    </w:p>
    <w:p>
      <w:pPr>
        <w:pStyle w:val="Heading1"/>
      </w:pPr>
      <w:r>
        <w:t>Глава 3: 5797638837_file_2.docx</w:t>
      </w:r>
    </w:p>
    <w:p>
      <w:pPr>
        <w:pStyle w:val="Heading1"/>
      </w:pPr>
      <w:r>
        <w:t>Глава 4: 5797638837_file_3.docx</w:t>
      </w:r>
    </w:p>
    <w:p>
      <w:pPr>
        <w:pStyle w:val="Heading1"/>
      </w:pPr>
      <w:r>
        <w:t>Глава 5: 5797638837_file_4.docx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8094F" w:rsidRPr="006E0B85" w:rsidRDefault="006E0B85">
      <w:pPr>
        <w:rPr>
          <w:lang w:val="en-US"/>
        </w:rPr>
      </w:pPr>
      <w:r>
        <w:rPr>
          <w:lang w:val="en-US"/>
        </w:rPr>
        <w:t>c</w:t>
      </w:r>
      <w:bookmarkStart w:id="0" w:name="_GoBack"/>
      <w:bookmarkEnd w:id="0"/>
    </w:p>
    <w:sectPr w:rsidR="0038094F" w:rsidRPr="006E0B85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987C78" w:rsidRDefault="00987C78">
      <w:pPr>
        <w:rPr>
          <w:lang w:val="en-US"/>
        </w:rPr>
      </w:pPr>
      <w:r>
        <w:rPr>
          <w:lang w:val="en-US"/>
        </w:rPr>
        <w:t>i</w:t>
      </w:r>
      <w:bookmarkStart w:id="0" w:name="_GoBack"/>
      <w:bookmarkEnd w:id="0"/>
    </w:p>
    <w:sectPr w:rsidR="0038094F" w:rsidRPr="00987C78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797E89" w:rsidRDefault="00797E89">
      <w:pPr>
        <w:rPr>
          <w:lang w:val="en-US"/>
        </w:rPr>
      </w:pPr>
      <w:r>
        <w:rPr>
          <w:lang w:val="en-US"/>
        </w:rPr>
        <w:t>h</w:t>
      </w:r>
      <w:bookmarkStart w:id="0" w:name="_GoBack"/>
      <w:bookmarkEnd w:id="0"/>
    </w:p>
    <w:sectPr w:rsidR="0038094F" w:rsidRPr="00797E89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957F09" w:rsidRDefault="00957F09">
      <w:pPr>
        <w:rPr>
          <w:lang w:val="en-US"/>
        </w:rPr>
      </w:pPr>
      <w:r>
        <w:rPr>
          <w:lang w:val="en-US"/>
        </w:rPr>
        <w:t>c</w:t>
      </w:r>
      <w:bookmarkStart w:id="0" w:name="_GoBack"/>
      <w:bookmarkEnd w:id="0"/>
    </w:p>
    <w:sectPr w:rsidR="0038094F" w:rsidRPr="00957F09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683BAB" w:rsidRDefault="00683BAB">
      <w:pPr>
        <w:rPr>
          <w:lang w:val="en-US"/>
        </w:rPr>
      </w:pPr>
      <w:r>
        <w:rPr>
          <w:lang w:val="en-US"/>
        </w:rPr>
        <w:t>v</w:t>
      </w:r>
      <w:bookmarkStart w:id="0" w:name="_GoBack"/>
      <w:bookmarkEnd w:id="0"/>
    </w:p>
    <w:sectPr w:rsidR="0038094F" w:rsidRPr="00683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